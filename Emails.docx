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Emails to be pasted</w:t>
      </w:r>
    </w:p>
    <w:p>
      <w:r>
        <w:rPr>
          <w:b/>
        </w:rPr>
        <w:t>Dear Mr. Sujit Jadhav,</w:t>
      </w:r>
    </w:p>
    <w:p>
      <w:r>
        <w:t>Congratulations on your membership with us!</w:t>
      </w:r>
    </w:p>
    <w:p>
      <w:r>
        <w:t xml:space="preserve">Please find the attached Welcome kit comprising of your Membership Letter and our Brochure. </w:t>
        <w:br/>
      </w:r>
      <w:r>
        <w:t>Please download Zoom application for some of our webinar engagements till we have to maintain social distancing norms.</w:t>
      </w:r>
    </w:p>
    <w:p>
      <w:r>
        <w:rPr>
          <w:b/>
        </w:rPr>
        <w:t>Please respond to this mail confirming your membership.</w:t>
      </w:r>
    </w:p>
    <w:p>
      <w:r>
        <w:t>For any queries related to membership or any of our services, please feel free to write back to us!</w:t>
      </w:r>
    </w:p>
    <w:p>
      <w:r>
        <w:t>Stay safe and keep your family safe!</w:t>
      </w:r>
    </w:p>
    <w:p>
      <w:r>
        <w:t>Best Wishes!</w:t>
      </w:r>
    </w:p>
    <w:p>
      <w:r>
        <w:t>***************************************************************************</w:t>
      </w:r>
    </w:p>
    <w:p>
      <w:r>
        <w:rPr>
          <w:b/>
        </w:rPr>
        <w:t>Dear Mr. Gary Rodrigues,</w:t>
      </w:r>
    </w:p>
    <w:p>
      <w:r>
        <w:t>Congratulations on your membership with us!</w:t>
      </w:r>
    </w:p>
    <w:p>
      <w:r>
        <w:t xml:space="preserve">Please find the attached Welcome kit comprising of your Membership Letter and our Brochure. </w:t>
        <w:br/>
      </w:r>
      <w:r>
        <w:t>Please download Zoom application for some of our webinar engagements till we have to maintain social distancing norms.</w:t>
      </w:r>
    </w:p>
    <w:p>
      <w:r>
        <w:rPr>
          <w:b/>
        </w:rPr>
        <w:t>Please respond to this mail confirming your membership.</w:t>
      </w:r>
    </w:p>
    <w:p>
      <w:r>
        <w:t>For any queries related to membership or any of our services, please feel free to write back to us!</w:t>
      </w:r>
    </w:p>
    <w:p>
      <w:r>
        <w:t>Stay safe and keep your family safe!</w:t>
      </w:r>
    </w:p>
    <w:p>
      <w:r>
        <w:t>Best Wishes!</w:t>
      </w:r>
    </w:p>
    <w:p>
      <w:r>
        <w:t>***************************************************************************</w:t>
      </w:r>
    </w:p>
    <w:p>
      <w:r>
        <w:rPr>
          <w:b/>
        </w:rPr>
        <w:t>Dear Mr. Ruchit Modi,</w:t>
      </w:r>
    </w:p>
    <w:p>
      <w:r>
        <w:t>Congratulations on your membership with us!</w:t>
      </w:r>
    </w:p>
    <w:p>
      <w:r>
        <w:t xml:space="preserve">Please find the attached Welcome kit comprising of your Membership Letter and our Brochure. </w:t>
        <w:br/>
      </w:r>
      <w:r>
        <w:t>Please download Zoom application for some of our webinar engagements till we have to maintain social distancing norms.</w:t>
      </w:r>
    </w:p>
    <w:p>
      <w:r>
        <w:rPr>
          <w:b/>
        </w:rPr>
        <w:t>Please respond to this mail confirming your membership.</w:t>
      </w:r>
    </w:p>
    <w:p>
      <w:r>
        <w:t>For any queries related to membership or any of our services, please feel free to write back to us!</w:t>
      </w:r>
    </w:p>
    <w:p>
      <w:r>
        <w:t>Stay safe and keep your family safe!</w:t>
      </w:r>
    </w:p>
    <w:p>
      <w:r>
        <w:t>Best Wishes!</w:t>
      </w:r>
    </w:p>
    <w:p>
      <w:r>
        <w:t>***************************************************************************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